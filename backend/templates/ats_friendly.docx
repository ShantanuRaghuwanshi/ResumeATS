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personal_details.name }}</w:t>
      </w:r>
    </w:p>
    <w:p>
      <w:r>
        <w:t>Contact: {{ personal_details.contact }}</w:t>
      </w:r>
    </w:p>
    <w:p>
      <w:r>
        <w:t>LinkedIn: {{ personal_details.linkedin }}</w:t>
      </w:r>
    </w:p>
    <w:p>
      <w:pPr>
        <w:pStyle w:val="Heading1"/>
      </w:pPr>
      <w:r>
        <w:t>Education</w:t>
      </w:r>
    </w:p>
    <w:p>
      <w:r>
        <w:t>{{ education }}</w:t>
      </w:r>
    </w:p>
    <w:p>
      <w:pPr>
        <w:pStyle w:val="Heading1"/>
      </w:pPr>
      <w:r>
        <w:t>Work Experience</w:t>
      </w:r>
    </w:p>
    <w:p>
      <w:r>
        <w:t>{{ work_experience }}</w:t>
      </w:r>
    </w:p>
    <w:p>
      <w:pPr>
        <w:pStyle w:val="Heading1"/>
      </w:pPr>
      <w:r>
        <w:t>Projects</w:t>
      </w:r>
    </w:p>
    <w:p>
      <w:r>
        <w:t>{{ projects }}</w:t>
      </w:r>
    </w:p>
    <w:p>
      <w:pPr>
        <w:pStyle w:val="Heading1"/>
      </w:pPr>
      <w:r>
        <w:t>Skills</w:t>
      </w:r>
    </w:p>
    <w:p>
      <w:r>
        <w:t>{{ skills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